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Details of your product</w:t>
      </w:r>
    </w:p>
    <w:p>
      <w:r>
        <w:t>Below you may find the vulnerabilities for your product:</w:t>
        <w:br/>
      </w:r>
    </w:p>
    <w:p>
      <w:r>
        <w:t>Product Name: nvidia nemo</w:t>
        <w:br/>
        <w:t xml:space="preserve">Product Version: </w:t>
        <w:br/>
        <w:br/>
        <w:t>Vulnerabilities:</w:t>
        <w:br/>
        <w:t>----------------------------------------------------------------------</w:t>
        <w:br/>
        <w:br/>
        <w:t xml:space="preserve">                    CVE ID: CVE-2022-22821</w:t>
        <w:br/>
        <w:t xml:space="preserve">                    Severity: Low</w:t>
        <w:br/>
        <w:t xml:space="preserve">                    Description: NVIDIA NeMo before 1.6.0 contains a vulnerability in ASR WebApp, in which ../ Path Traversal may lead to deletion of any directory when admin privileges are available.</w:t>
        <w:br/>
        <w:t xml:space="preserve">                    Mitigation: N/A</w:t>
        <w:br/>
        <w:t xml:space="preserve">                    Published Date: 2022-01-10T08:42:55.693Z</w:t>
        <w:br/>
        <w:t xml:space="preserve">                    Last Modified: 2024-11-21T01:17:31.133Z</w:t>
        <w:br/>
        <w:t xml:space="preserve">                    URL: https://github.com/NVIDIA/NeMo/security/advisories/GHSA-rpx7-33j2-xx9x</w:t>
        <w:br/>
        <w:t xml:space="preserve">                        ----------------------------------------------------------------------</w:t>
        <w:br/>
        <w:br/>
        <w:t xml:space="preserve">                    CVE ID: CVE-2024-0081</w:t>
        <w:br/>
        <w:t xml:space="preserve">                    Severity: High</w:t>
        <w:br/>
        <w:t xml:space="preserve">                    Description: NVIDIA NeMo framework for Ubuntu contains a vulnerability in tools/asr_webapp where an attacker may cause an allocation of resources without limits or throttling. A successful exploit of this vulnerability may lead to a server-side denial of service.</w:t>
        <w:br/>
        <w:t xml:space="preserve">                    Mitigation: N/A</w:t>
        <w:br/>
        <w:t xml:space="preserve">                    Published Date: 2024-04-05T13:45:07.033Z</w:t>
        <w:br/>
        <w:t xml:space="preserve">                    Last Modified: 2024-11-21T03:15:51.183Z</w:t>
        <w:br/>
        <w:t xml:space="preserve">                    URL: https://github.com/NVIDIA/NeMo/security/advisories/GHSA-x392-p65g-4rxx</w:t>
        <w:br/>
        <w:t xml:space="preserve">                        ----------------------------------------------------------------------</w:t>
        <w:br/>
        <w:br/>
        <w:t xml:space="preserve">                    CVE ID: CVE-2024-0129</w:t>
        <w:br/>
        <w:t xml:space="preserve">                    Severity: Medium</w:t>
        <w:br/>
        <w:t xml:space="preserve">                    Description: NVIDIA NeMo contains a vulnerability in SaveRestoreConnector where a user may cause a path traversal issue via an unsafe .tar file extraction. A successful exploit of this vulnerability may lead to code execution and data tampering.</w:t>
        <w:br/>
        <w:t xml:space="preserve">                    Mitigation: N/A</w:t>
        <w:br/>
        <w:t xml:space="preserve">                    Published Date: 2024-10-15T00:45:02.520Z</w:t>
        <w:br/>
        <w:t xml:space="preserve">                    Last Modified: 2024-11-08T10:03:26.137Z</w:t>
        <w:br/>
        <w:t xml:space="preserve">                    URL: https://nvidia.custhelp.com/app/answers/detail/a_id/5580</w:t>
        <w:br/>
        <w:t xml:space="preserve">                        ----------------------------------------------------------------------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